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Kredi Kartı Harcama Özeti</w:t>
      </w:r>
    </w:p>
    <w:p>
      <w:pPr>
        <w:pStyle w:val="Heading1"/>
      </w:pPr>
      <w:r>
        <w:t>Şubat 2025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Tarih</w:t>
            </w:r>
          </w:p>
        </w:tc>
        <w:tc>
          <w:tcPr>
            <w:tcW w:type="dxa" w:w="2160"/>
          </w:tcPr>
          <w:p>
            <w:r>
              <w:t>Kategori</w:t>
            </w:r>
          </w:p>
        </w:tc>
        <w:tc>
          <w:tcPr>
            <w:tcW w:type="dxa" w:w="2160"/>
          </w:tcPr>
          <w:p>
            <w:r>
              <w:t>Açıklama</w:t>
            </w:r>
          </w:p>
        </w:tc>
        <w:tc>
          <w:tcPr>
            <w:tcW w:type="dxa" w:w="2160"/>
          </w:tcPr>
          <w:p>
            <w:r>
              <w:t>Tutar (TL)</w:t>
            </w:r>
          </w:p>
        </w:tc>
      </w:tr>
      <w:tr>
        <w:tc>
          <w:tcPr>
            <w:tcW w:type="dxa" w:w="2160"/>
          </w:tcPr>
          <w:p>
            <w:r>
              <w:t>2025-02-01</w:t>
            </w:r>
          </w:p>
        </w:tc>
        <w:tc>
          <w:tcPr>
            <w:tcW w:type="dxa" w:w="2160"/>
          </w:tcPr>
          <w:p>
            <w:r>
              <w:t>Market</w:t>
            </w:r>
          </w:p>
        </w:tc>
        <w:tc>
          <w:tcPr>
            <w:tcW w:type="dxa" w:w="2160"/>
          </w:tcPr>
          <w:p>
            <w:r>
              <w:t>Migros alışverişi</w:t>
            </w:r>
          </w:p>
        </w:tc>
        <w:tc>
          <w:tcPr>
            <w:tcW w:type="dxa" w:w="2160"/>
          </w:tcPr>
          <w:p>
            <w:r>
              <w:t>350</w:t>
            </w:r>
          </w:p>
        </w:tc>
      </w:tr>
      <w:tr>
        <w:tc>
          <w:tcPr>
            <w:tcW w:type="dxa" w:w="2160"/>
          </w:tcPr>
          <w:p>
            <w:r>
              <w:t>2025-02-02</w:t>
            </w:r>
          </w:p>
        </w:tc>
        <w:tc>
          <w:tcPr>
            <w:tcW w:type="dxa" w:w="2160"/>
          </w:tcPr>
          <w:p>
            <w:r>
              <w:t>Abonelik</w:t>
            </w:r>
          </w:p>
        </w:tc>
        <w:tc>
          <w:tcPr>
            <w:tcW w:type="dxa" w:w="2160"/>
          </w:tcPr>
          <w:p>
            <w:r>
              <w:t>Netflix</w:t>
            </w:r>
          </w:p>
        </w:tc>
        <w:tc>
          <w:tcPr>
            <w:tcW w:type="dxa" w:w="2160"/>
          </w:tcPr>
          <w:p>
            <w:r>
              <w:t>99</w:t>
            </w:r>
          </w:p>
        </w:tc>
      </w:tr>
      <w:tr>
        <w:tc>
          <w:tcPr>
            <w:tcW w:type="dxa" w:w="2160"/>
          </w:tcPr>
          <w:p>
            <w:r>
              <w:t>2025-02-04</w:t>
            </w:r>
          </w:p>
        </w:tc>
        <w:tc>
          <w:tcPr>
            <w:tcW w:type="dxa" w:w="2160"/>
          </w:tcPr>
          <w:p>
            <w:r>
              <w:t>Ulaşım</w:t>
            </w:r>
          </w:p>
        </w:tc>
        <w:tc>
          <w:tcPr>
            <w:tcW w:type="dxa" w:w="2160"/>
          </w:tcPr>
          <w:p>
            <w:r>
              <w:t>Benzin</w:t>
            </w:r>
          </w:p>
        </w:tc>
        <w:tc>
          <w:tcPr>
            <w:tcW w:type="dxa" w:w="2160"/>
          </w:tcPr>
          <w:p>
            <w:r>
              <w:t>720</w:t>
            </w:r>
          </w:p>
        </w:tc>
      </w:tr>
      <w:tr>
        <w:tc>
          <w:tcPr>
            <w:tcW w:type="dxa" w:w="2160"/>
          </w:tcPr>
          <w:p>
            <w:r>
              <w:t>2025-02-05</w:t>
            </w:r>
          </w:p>
        </w:tc>
        <w:tc>
          <w:tcPr>
            <w:tcW w:type="dxa" w:w="2160"/>
          </w:tcPr>
          <w:p>
            <w:r>
              <w:t>Fatura</w:t>
            </w:r>
          </w:p>
        </w:tc>
        <w:tc>
          <w:tcPr>
            <w:tcW w:type="dxa" w:w="2160"/>
          </w:tcPr>
          <w:p>
            <w:r>
              <w:t>Elektrik</w:t>
            </w:r>
          </w:p>
        </w:tc>
        <w:tc>
          <w:tcPr>
            <w:tcW w:type="dxa" w:w="2160"/>
          </w:tcPr>
          <w:p>
            <w:r>
              <w:t>480</w:t>
            </w:r>
          </w:p>
        </w:tc>
      </w:tr>
      <w:tr>
        <w:tc>
          <w:tcPr>
            <w:tcW w:type="dxa" w:w="2160"/>
          </w:tcPr>
          <w:p>
            <w:r>
              <w:t>2025-02-06</w:t>
            </w:r>
          </w:p>
        </w:tc>
        <w:tc>
          <w:tcPr>
            <w:tcW w:type="dxa" w:w="2160"/>
          </w:tcPr>
          <w:p>
            <w:r>
              <w:t>Çocuk / Oyuncak</w:t>
            </w:r>
          </w:p>
        </w:tc>
        <w:tc>
          <w:tcPr>
            <w:tcW w:type="dxa" w:w="2160"/>
          </w:tcPr>
          <w:p>
            <w:r>
              <w:t>Toyzz Shop lego seti</w:t>
            </w:r>
          </w:p>
        </w:tc>
        <w:tc>
          <w:tcPr>
            <w:tcW w:type="dxa" w:w="2160"/>
          </w:tcPr>
          <w:p>
            <w:r>
              <w:t>280</w:t>
            </w:r>
          </w:p>
        </w:tc>
      </w:tr>
      <w:tr>
        <w:tc>
          <w:tcPr>
            <w:tcW w:type="dxa" w:w="2160"/>
          </w:tcPr>
          <w:p>
            <w:r>
              <w:t>2025-02-07</w:t>
            </w:r>
          </w:p>
        </w:tc>
        <w:tc>
          <w:tcPr>
            <w:tcW w:type="dxa" w:w="2160"/>
          </w:tcPr>
          <w:p>
            <w:r>
              <w:t>Kafe</w:t>
            </w:r>
          </w:p>
        </w:tc>
        <w:tc>
          <w:tcPr>
            <w:tcW w:type="dxa" w:w="2160"/>
          </w:tcPr>
          <w:p>
            <w:r>
              <w:t>Starbucks kahve</w:t>
            </w:r>
          </w:p>
        </w:tc>
        <w:tc>
          <w:tcPr>
            <w:tcW w:type="dxa" w:w="2160"/>
          </w:tcPr>
          <w:p>
            <w:r>
              <w:t>65</w:t>
            </w:r>
          </w:p>
        </w:tc>
      </w:tr>
      <w:tr>
        <w:tc>
          <w:tcPr>
            <w:tcW w:type="dxa" w:w="2160"/>
          </w:tcPr>
          <w:p>
            <w:r>
              <w:t>2025-02-09</w:t>
            </w:r>
          </w:p>
        </w:tc>
        <w:tc>
          <w:tcPr>
            <w:tcW w:type="dxa" w:w="2160"/>
          </w:tcPr>
          <w:p>
            <w:r>
              <w:t>Giyim</w:t>
            </w:r>
          </w:p>
        </w:tc>
        <w:tc>
          <w:tcPr>
            <w:tcW w:type="dxa" w:w="2160"/>
          </w:tcPr>
          <w:p>
            <w:r>
              <w:t>Zara mont</w:t>
            </w:r>
          </w:p>
        </w:tc>
        <w:tc>
          <w:tcPr>
            <w:tcW w:type="dxa" w:w="2160"/>
          </w:tcPr>
          <w:p>
            <w:r>
              <w:t>890</w:t>
            </w:r>
          </w:p>
        </w:tc>
      </w:tr>
      <w:tr>
        <w:tc>
          <w:tcPr>
            <w:tcW w:type="dxa" w:w="2160"/>
          </w:tcPr>
          <w:p>
            <w:r>
              <w:t>2025-02-11</w:t>
            </w:r>
          </w:p>
        </w:tc>
        <w:tc>
          <w:tcPr>
            <w:tcW w:type="dxa" w:w="2160"/>
          </w:tcPr>
          <w:p>
            <w:r>
              <w:t>Fatura</w:t>
            </w:r>
          </w:p>
        </w:tc>
        <w:tc>
          <w:tcPr>
            <w:tcW w:type="dxa" w:w="2160"/>
          </w:tcPr>
          <w:p>
            <w:r>
              <w:t>Doğalgaz</w:t>
            </w:r>
          </w:p>
        </w:tc>
        <w:tc>
          <w:tcPr>
            <w:tcW w:type="dxa" w:w="2160"/>
          </w:tcPr>
          <w:p>
            <w:r>
              <w:t>620</w:t>
            </w:r>
          </w:p>
        </w:tc>
      </w:tr>
      <w:tr>
        <w:tc>
          <w:tcPr>
            <w:tcW w:type="dxa" w:w="2160"/>
          </w:tcPr>
          <w:p>
            <w:r>
              <w:t>2025-02-13</w:t>
            </w:r>
          </w:p>
        </w:tc>
        <w:tc>
          <w:tcPr>
            <w:tcW w:type="dxa" w:w="2160"/>
          </w:tcPr>
          <w:p>
            <w:r>
              <w:t>Market</w:t>
            </w:r>
          </w:p>
        </w:tc>
        <w:tc>
          <w:tcPr>
            <w:tcW w:type="dxa" w:w="2160"/>
          </w:tcPr>
          <w:p>
            <w:r>
              <w:t>Şok market</w:t>
            </w:r>
          </w:p>
        </w:tc>
        <w:tc>
          <w:tcPr>
            <w:tcW w:type="dxa" w:w="2160"/>
          </w:tcPr>
          <w:p>
            <w:r>
              <w:t>190</w:t>
            </w:r>
          </w:p>
        </w:tc>
      </w:tr>
      <w:tr>
        <w:tc>
          <w:tcPr>
            <w:tcW w:type="dxa" w:w="2160"/>
          </w:tcPr>
          <w:p>
            <w:r>
              <w:t>2025-02-15</w:t>
            </w:r>
          </w:p>
        </w:tc>
        <w:tc>
          <w:tcPr>
            <w:tcW w:type="dxa" w:w="2160"/>
          </w:tcPr>
          <w:p>
            <w:r>
              <w:t>Abonelik</w:t>
            </w:r>
          </w:p>
        </w:tc>
        <w:tc>
          <w:tcPr>
            <w:tcW w:type="dxa" w:w="2160"/>
          </w:tcPr>
          <w:p>
            <w:r>
              <w:t>Spotify</w:t>
            </w:r>
          </w:p>
        </w:tc>
        <w:tc>
          <w:tcPr>
            <w:tcW w:type="dxa" w:w="2160"/>
          </w:tcPr>
          <w:p>
            <w:r>
              <w:t>39</w:t>
            </w:r>
          </w:p>
        </w:tc>
      </w:tr>
      <w:tr>
        <w:tc>
          <w:tcPr>
            <w:tcW w:type="dxa" w:w="2160"/>
          </w:tcPr>
          <w:p>
            <w:r>
              <w:t>2025-02-18</w:t>
            </w:r>
          </w:p>
        </w:tc>
        <w:tc>
          <w:tcPr>
            <w:tcW w:type="dxa" w:w="2160"/>
          </w:tcPr>
          <w:p>
            <w:r>
              <w:t>Kafe</w:t>
            </w:r>
          </w:p>
        </w:tc>
        <w:tc>
          <w:tcPr>
            <w:tcW w:type="dxa" w:w="2160"/>
          </w:tcPr>
          <w:p>
            <w:r>
              <w:t>Mado</w:t>
            </w:r>
          </w:p>
        </w:tc>
        <w:tc>
          <w:tcPr>
            <w:tcW w:type="dxa" w:w="2160"/>
          </w:tcPr>
          <w:p>
            <w:r>
              <w:t>110</w:t>
            </w:r>
          </w:p>
        </w:tc>
      </w:tr>
      <w:tr>
        <w:tc>
          <w:tcPr>
            <w:tcW w:type="dxa" w:w="2160"/>
          </w:tcPr>
          <w:p>
            <w:r>
              <w:t>2025-02-20</w:t>
            </w:r>
          </w:p>
        </w:tc>
        <w:tc>
          <w:tcPr>
            <w:tcW w:type="dxa" w:w="2160"/>
          </w:tcPr>
          <w:p>
            <w:r>
              <w:t>Ev/Hobi</w:t>
            </w:r>
          </w:p>
        </w:tc>
        <w:tc>
          <w:tcPr>
            <w:tcW w:type="dxa" w:w="2160"/>
          </w:tcPr>
          <w:p>
            <w:r>
              <w:t>Kitap alışverişi</w:t>
            </w:r>
          </w:p>
        </w:tc>
        <w:tc>
          <w:tcPr>
            <w:tcW w:type="dxa" w:w="2160"/>
          </w:tcPr>
          <w:p>
            <w:r>
              <w:t>160</w:t>
            </w:r>
          </w:p>
        </w:tc>
      </w:tr>
      <w:tr>
        <w:tc>
          <w:tcPr>
            <w:tcW w:type="dxa" w:w="2160"/>
          </w:tcPr>
          <w:p>
            <w:r>
              <w:t>2025-02-22</w:t>
            </w:r>
          </w:p>
        </w:tc>
        <w:tc>
          <w:tcPr>
            <w:tcW w:type="dxa" w:w="2160"/>
          </w:tcPr>
          <w:p>
            <w:r>
              <w:t>Sağlık</w:t>
            </w:r>
          </w:p>
        </w:tc>
        <w:tc>
          <w:tcPr>
            <w:tcW w:type="dxa" w:w="2160"/>
          </w:tcPr>
          <w:p>
            <w:r>
              <w:t>Eczane harcaması</w:t>
            </w:r>
          </w:p>
        </w:tc>
        <w:tc>
          <w:tcPr>
            <w:tcW w:type="dxa" w:w="2160"/>
          </w:tcPr>
          <w:p>
            <w:r>
              <w:t>220</w:t>
            </w:r>
          </w:p>
        </w:tc>
      </w:tr>
      <w:tr>
        <w:tc>
          <w:tcPr>
            <w:tcW w:type="dxa" w:w="2160"/>
          </w:tcPr>
          <w:p>
            <w:r>
              <w:t>2025-02-25</w:t>
            </w:r>
          </w:p>
        </w:tc>
        <w:tc>
          <w:tcPr>
            <w:tcW w:type="dxa" w:w="2160"/>
          </w:tcPr>
          <w:p>
            <w:r>
              <w:t>Fatura</w:t>
            </w:r>
          </w:p>
        </w:tc>
        <w:tc>
          <w:tcPr>
            <w:tcW w:type="dxa" w:w="2160"/>
          </w:tcPr>
          <w:p>
            <w:r>
              <w:t>İnternet</w:t>
            </w:r>
          </w:p>
        </w:tc>
        <w:tc>
          <w:tcPr>
            <w:tcW w:type="dxa" w:w="2160"/>
          </w:tcPr>
          <w:p>
            <w:r>
              <w:t>150</w:t>
            </w:r>
          </w:p>
        </w:tc>
      </w:tr>
      <w:tr>
        <w:tc>
          <w:tcPr>
            <w:tcW w:type="dxa" w:w="2160"/>
          </w:tcPr>
          <w:p>
            <w:r>
              <w:t>2025-02-28</w:t>
            </w:r>
          </w:p>
        </w:tc>
        <w:tc>
          <w:tcPr>
            <w:tcW w:type="dxa" w:w="2160"/>
          </w:tcPr>
          <w:p>
            <w:r>
              <w:t>Market</w:t>
            </w:r>
          </w:p>
        </w:tc>
        <w:tc>
          <w:tcPr>
            <w:tcW w:type="dxa" w:w="2160"/>
          </w:tcPr>
          <w:p>
            <w:r>
              <w:t>Carrefour</w:t>
            </w:r>
          </w:p>
        </w:tc>
        <w:tc>
          <w:tcPr>
            <w:tcW w:type="dxa" w:w="2160"/>
          </w:tcPr>
          <w:p>
            <w:r>
              <w:t>310</w:t>
            </w:r>
          </w:p>
        </w:tc>
      </w:tr>
    </w:tbl>
    <w:p>
      <w:pPr>
        <w:pStyle w:val="Heading1"/>
      </w:pPr>
      <w:r>
        <w:t>Mart 2025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Tarih</w:t>
            </w:r>
          </w:p>
        </w:tc>
        <w:tc>
          <w:tcPr>
            <w:tcW w:type="dxa" w:w="2160"/>
          </w:tcPr>
          <w:p>
            <w:r>
              <w:t>Kategori</w:t>
            </w:r>
          </w:p>
        </w:tc>
        <w:tc>
          <w:tcPr>
            <w:tcW w:type="dxa" w:w="2160"/>
          </w:tcPr>
          <w:p>
            <w:r>
              <w:t>Açıklama</w:t>
            </w:r>
          </w:p>
        </w:tc>
        <w:tc>
          <w:tcPr>
            <w:tcW w:type="dxa" w:w="2160"/>
          </w:tcPr>
          <w:p>
            <w:r>
              <w:t>Tutar (TL)</w:t>
            </w:r>
          </w:p>
        </w:tc>
      </w:tr>
      <w:tr>
        <w:tc>
          <w:tcPr>
            <w:tcW w:type="dxa" w:w="2160"/>
          </w:tcPr>
          <w:p>
            <w:r>
              <w:t>2025-03-01</w:t>
            </w:r>
          </w:p>
        </w:tc>
        <w:tc>
          <w:tcPr>
            <w:tcW w:type="dxa" w:w="2160"/>
          </w:tcPr>
          <w:p>
            <w:r>
              <w:t>Market</w:t>
            </w:r>
          </w:p>
        </w:tc>
        <w:tc>
          <w:tcPr>
            <w:tcW w:type="dxa" w:w="2160"/>
          </w:tcPr>
          <w:p>
            <w:r>
              <w:t>A101 alışverişi</w:t>
            </w:r>
          </w:p>
        </w:tc>
        <w:tc>
          <w:tcPr>
            <w:tcW w:type="dxa" w:w="2160"/>
          </w:tcPr>
          <w:p>
            <w:r>
              <w:t>295</w:t>
            </w:r>
          </w:p>
        </w:tc>
      </w:tr>
      <w:tr>
        <w:tc>
          <w:tcPr>
            <w:tcW w:type="dxa" w:w="2160"/>
          </w:tcPr>
          <w:p>
            <w:r>
              <w:t>2025-03-02</w:t>
            </w:r>
          </w:p>
        </w:tc>
        <w:tc>
          <w:tcPr>
            <w:tcW w:type="dxa" w:w="2160"/>
          </w:tcPr>
          <w:p>
            <w:r>
              <w:t>Abonelik</w:t>
            </w:r>
          </w:p>
        </w:tc>
        <w:tc>
          <w:tcPr>
            <w:tcW w:type="dxa" w:w="2160"/>
          </w:tcPr>
          <w:p>
            <w:r>
              <w:t>Netflix</w:t>
            </w:r>
          </w:p>
        </w:tc>
        <w:tc>
          <w:tcPr>
            <w:tcW w:type="dxa" w:w="2160"/>
          </w:tcPr>
          <w:p>
            <w:r>
              <w:t>99</w:t>
            </w:r>
          </w:p>
        </w:tc>
      </w:tr>
      <w:tr>
        <w:tc>
          <w:tcPr>
            <w:tcW w:type="dxa" w:w="2160"/>
          </w:tcPr>
          <w:p>
            <w:r>
              <w:t>2025-03-03</w:t>
            </w:r>
          </w:p>
        </w:tc>
        <w:tc>
          <w:tcPr>
            <w:tcW w:type="dxa" w:w="2160"/>
          </w:tcPr>
          <w:p>
            <w:r>
              <w:t>Ulaşım</w:t>
            </w:r>
          </w:p>
        </w:tc>
        <w:tc>
          <w:tcPr>
            <w:tcW w:type="dxa" w:w="2160"/>
          </w:tcPr>
          <w:p>
            <w:r>
              <w:t>Taksi</w:t>
            </w:r>
          </w:p>
        </w:tc>
        <w:tc>
          <w:tcPr>
            <w:tcW w:type="dxa" w:w="2160"/>
          </w:tcPr>
          <w:p>
            <w:r>
              <w:t>115</w:t>
            </w:r>
          </w:p>
        </w:tc>
      </w:tr>
      <w:tr>
        <w:tc>
          <w:tcPr>
            <w:tcW w:type="dxa" w:w="2160"/>
          </w:tcPr>
          <w:p>
            <w:r>
              <w:t>2025-03-05</w:t>
            </w:r>
          </w:p>
        </w:tc>
        <w:tc>
          <w:tcPr>
            <w:tcW w:type="dxa" w:w="2160"/>
          </w:tcPr>
          <w:p>
            <w:r>
              <w:t>Fatura</w:t>
            </w:r>
          </w:p>
        </w:tc>
        <w:tc>
          <w:tcPr>
            <w:tcW w:type="dxa" w:w="2160"/>
          </w:tcPr>
          <w:p>
            <w:r>
              <w:t>Elektrik</w:t>
            </w:r>
          </w:p>
        </w:tc>
        <w:tc>
          <w:tcPr>
            <w:tcW w:type="dxa" w:w="2160"/>
          </w:tcPr>
          <w:p>
            <w:r>
              <w:t>510</w:t>
            </w:r>
          </w:p>
        </w:tc>
      </w:tr>
      <w:tr>
        <w:tc>
          <w:tcPr>
            <w:tcW w:type="dxa" w:w="2160"/>
          </w:tcPr>
          <w:p>
            <w:r>
              <w:t>2025-03-07</w:t>
            </w:r>
          </w:p>
        </w:tc>
        <w:tc>
          <w:tcPr>
            <w:tcW w:type="dxa" w:w="2160"/>
          </w:tcPr>
          <w:p>
            <w:r>
              <w:t>Kafe</w:t>
            </w:r>
          </w:p>
        </w:tc>
        <w:tc>
          <w:tcPr>
            <w:tcW w:type="dxa" w:w="2160"/>
          </w:tcPr>
          <w:p>
            <w:r>
              <w:t>Starbucks</w:t>
            </w:r>
          </w:p>
        </w:tc>
        <w:tc>
          <w:tcPr>
            <w:tcW w:type="dxa" w:w="2160"/>
          </w:tcPr>
          <w:p>
            <w:r>
              <w:t>52</w:t>
            </w:r>
          </w:p>
        </w:tc>
      </w:tr>
      <w:tr>
        <w:tc>
          <w:tcPr>
            <w:tcW w:type="dxa" w:w="2160"/>
          </w:tcPr>
          <w:p>
            <w:r>
              <w:t>2025-03-08</w:t>
            </w:r>
          </w:p>
        </w:tc>
        <w:tc>
          <w:tcPr>
            <w:tcW w:type="dxa" w:w="2160"/>
          </w:tcPr>
          <w:p>
            <w:r>
              <w:t>Seyahat</w:t>
            </w:r>
          </w:p>
        </w:tc>
        <w:tc>
          <w:tcPr>
            <w:tcW w:type="dxa" w:w="2160"/>
          </w:tcPr>
          <w:p>
            <w:r>
              <w:t>Bursa otobüs bileti</w:t>
            </w:r>
          </w:p>
        </w:tc>
        <w:tc>
          <w:tcPr>
            <w:tcW w:type="dxa" w:w="2160"/>
          </w:tcPr>
          <w:p>
            <w:r>
              <w:t>240</w:t>
            </w:r>
          </w:p>
        </w:tc>
      </w:tr>
      <w:tr>
        <w:tc>
          <w:tcPr>
            <w:tcW w:type="dxa" w:w="2160"/>
          </w:tcPr>
          <w:p>
            <w:r>
              <w:t>2025-03-09</w:t>
            </w:r>
          </w:p>
        </w:tc>
        <w:tc>
          <w:tcPr>
            <w:tcW w:type="dxa" w:w="2160"/>
          </w:tcPr>
          <w:p>
            <w:r>
              <w:t>Fatura</w:t>
            </w:r>
          </w:p>
        </w:tc>
        <w:tc>
          <w:tcPr>
            <w:tcW w:type="dxa" w:w="2160"/>
          </w:tcPr>
          <w:p>
            <w:r>
              <w:t>Doğalgaz</w:t>
            </w:r>
          </w:p>
        </w:tc>
        <w:tc>
          <w:tcPr>
            <w:tcW w:type="dxa" w:w="2160"/>
          </w:tcPr>
          <w:p>
            <w:r>
              <w:t>570</w:t>
            </w:r>
          </w:p>
        </w:tc>
      </w:tr>
      <w:tr>
        <w:tc>
          <w:tcPr>
            <w:tcW w:type="dxa" w:w="2160"/>
          </w:tcPr>
          <w:p>
            <w:r>
              <w:t>2025-03-10</w:t>
            </w:r>
          </w:p>
        </w:tc>
        <w:tc>
          <w:tcPr>
            <w:tcW w:type="dxa" w:w="2160"/>
          </w:tcPr>
          <w:p>
            <w:r>
              <w:t>Market</w:t>
            </w:r>
          </w:p>
        </w:tc>
        <w:tc>
          <w:tcPr>
            <w:tcW w:type="dxa" w:w="2160"/>
          </w:tcPr>
          <w:p>
            <w:r>
              <w:t>BIM alışverişi</w:t>
            </w:r>
          </w:p>
        </w:tc>
        <w:tc>
          <w:tcPr>
            <w:tcW w:type="dxa" w:w="2160"/>
          </w:tcPr>
          <w:p>
            <w:r>
              <w:t>230</w:t>
            </w:r>
          </w:p>
        </w:tc>
      </w:tr>
      <w:tr>
        <w:tc>
          <w:tcPr>
            <w:tcW w:type="dxa" w:w="2160"/>
          </w:tcPr>
          <w:p>
            <w:r>
              <w:t>2025-03-12</w:t>
            </w:r>
          </w:p>
        </w:tc>
        <w:tc>
          <w:tcPr>
            <w:tcW w:type="dxa" w:w="2160"/>
          </w:tcPr>
          <w:p>
            <w:r>
              <w:t>Çocuk / Oyuncak</w:t>
            </w:r>
          </w:p>
        </w:tc>
        <w:tc>
          <w:tcPr>
            <w:tcW w:type="dxa" w:w="2160"/>
          </w:tcPr>
          <w:p>
            <w:r>
              <w:t>D&amp;R çocuk kitapları</w:t>
            </w:r>
          </w:p>
        </w:tc>
        <w:tc>
          <w:tcPr>
            <w:tcW w:type="dxa" w:w="2160"/>
          </w:tcPr>
          <w:p>
            <w:r>
              <w:t>135</w:t>
            </w:r>
          </w:p>
        </w:tc>
      </w:tr>
      <w:tr>
        <w:tc>
          <w:tcPr>
            <w:tcW w:type="dxa" w:w="2160"/>
          </w:tcPr>
          <w:p>
            <w:r>
              <w:t>2025-03-13</w:t>
            </w:r>
          </w:p>
        </w:tc>
        <w:tc>
          <w:tcPr>
            <w:tcW w:type="dxa" w:w="2160"/>
          </w:tcPr>
          <w:p>
            <w:r>
              <w:t>Sağlık</w:t>
            </w:r>
          </w:p>
        </w:tc>
        <w:tc>
          <w:tcPr>
            <w:tcW w:type="dxa" w:w="2160"/>
          </w:tcPr>
          <w:p>
            <w:r>
              <w:t>Doktor muayenesi</w:t>
            </w:r>
          </w:p>
        </w:tc>
        <w:tc>
          <w:tcPr>
            <w:tcW w:type="dxa" w:w="2160"/>
          </w:tcPr>
          <w:p>
            <w:r>
              <w:t>400</w:t>
            </w:r>
          </w:p>
        </w:tc>
      </w:tr>
      <w:tr>
        <w:tc>
          <w:tcPr>
            <w:tcW w:type="dxa" w:w="2160"/>
          </w:tcPr>
          <w:p>
            <w:r>
              <w:t>2025-03-15</w:t>
            </w:r>
          </w:p>
        </w:tc>
        <w:tc>
          <w:tcPr>
            <w:tcW w:type="dxa" w:w="2160"/>
          </w:tcPr>
          <w:p>
            <w:r>
              <w:t>Kafe</w:t>
            </w:r>
          </w:p>
        </w:tc>
        <w:tc>
          <w:tcPr>
            <w:tcW w:type="dxa" w:w="2160"/>
          </w:tcPr>
          <w:p>
            <w:r>
              <w:t>Simit Sarayı</w:t>
            </w:r>
          </w:p>
        </w:tc>
        <w:tc>
          <w:tcPr>
            <w:tcW w:type="dxa" w:w="2160"/>
          </w:tcPr>
          <w:p>
            <w:r>
              <w:t>45</w:t>
            </w:r>
          </w:p>
        </w:tc>
      </w:tr>
      <w:tr>
        <w:tc>
          <w:tcPr>
            <w:tcW w:type="dxa" w:w="2160"/>
          </w:tcPr>
          <w:p>
            <w:r>
              <w:t>2025-03-18</w:t>
            </w:r>
          </w:p>
        </w:tc>
        <w:tc>
          <w:tcPr>
            <w:tcW w:type="dxa" w:w="2160"/>
          </w:tcPr>
          <w:p>
            <w:r>
              <w:t>Ev/Hobi</w:t>
            </w:r>
          </w:p>
        </w:tc>
        <w:tc>
          <w:tcPr>
            <w:tcW w:type="dxa" w:w="2160"/>
          </w:tcPr>
          <w:p>
            <w:r>
              <w:t>Kırtasiye alışverişi</w:t>
            </w:r>
          </w:p>
        </w:tc>
        <w:tc>
          <w:tcPr>
            <w:tcW w:type="dxa" w:w="2160"/>
          </w:tcPr>
          <w:p>
            <w:r>
              <w:t>80</w:t>
            </w:r>
          </w:p>
        </w:tc>
      </w:tr>
      <w:tr>
        <w:tc>
          <w:tcPr>
            <w:tcW w:type="dxa" w:w="2160"/>
          </w:tcPr>
          <w:p>
            <w:r>
              <w:t>2025-03-20</w:t>
            </w:r>
          </w:p>
        </w:tc>
        <w:tc>
          <w:tcPr>
            <w:tcW w:type="dxa" w:w="2160"/>
          </w:tcPr>
          <w:p>
            <w:r>
              <w:t>Giyim</w:t>
            </w:r>
          </w:p>
        </w:tc>
        <w:tc>
          <w:tcPr>
            <w:tcW w:type="dxa" w:w="2160"/>
          </w:tcPr>
          <w:p>
            <w:r>
              <w:t>LC Waikiki</w:t>
            </w:r>
          </w:p>
        </w:tc>
        <w:tc>
          <w:tcPr>
            <w:tcW w:type="dxa" w:w="2160"/>
          </w:tcPr>
          <w:p>
            <w:r>
              <w:t>320</w:t>
            </w:r>
          </w:p>
        </w:tc>
      </w:tr>
      <w:tr>
        <w:tc>
          <w:tcPr>
            <w:tcW w:type="dxa" w:w="2160"/>
          </w:tcPr>
          <w:p>
            <w:r>
              <w:t>2025-03-25</w:t>
            </w:r>
          </w:p>
        </w:tc>
        <w:tc>
          <w:tcPr>
            <w:tcW w:type="dxa" w:w="2160"/>
          </w:tcPr>
          <w:p>
            <w:r>
              <w:t>Fatura</w:t>
            </w:r>
          </w:p>
        </w:tc>
        <w:tc>
          <w:tcPr>
            <w:tcW w:type="dxa" w:w="2160"/>
          </w:tcPr>
          <w:p>
            <w:r>
              <w:t>İnternet</w:t>
            </w:r>
          </w:p>
        </w:tc>
        <w:tc>
          <w:tcPr>
            <w:tcW w:type="dxa" w:w="2160"/>
          </w:tcPr>
          <w:p>
            <w:r>
              <w:t>150</w:t>
            </w:r>
          </w:p>
        </w:tc>
      </w:tr>
      <w:tr>
        <w:tc>
          <w:tcPr>
            <w:tcW w:type="dxa" w:w="2160"/>
          </w:tcPr>
          <w:p>
            <w:r>
              <w:t>2025-03-28</w:t>
            </w:r>
          </w:p>
        </w:tc>
        <w:tc>
          <w:tcPr>
            <w:tcW w:type="dxa" w:w="2160"/>
          </w:tcPr>
          <w:p>
            <w:r>
              <w:t>Market</w:t>
            </w:r>
          </w:p>
        </w:tc>
        <w:tc>
          <w:tcPr>
            <w:tcW w:type="dxa" w:w="2160"/>
          </w:tcPr>
          <w:p>
            <w:r>
              <w:t>Migros</w:t>
            </w:r>
          </w:p>
        </w:tc>
        <w:tc>
          <w:tcPr>
            <w:tcW w:type="dxa" w:w="2160"/>
          </w:tcPr>
          <w:p>
            <w:r>
              <w:t>375</w:t>
            </w:r>
          </w:p>
        </w:tc>
      </w:tr>
      <w:tr>
        <w:tc>
          <w:tcPr>
            <w:tcW w:type="dxa" w:w="2160"/>
          </w:tcPr>
          <w:p>
            <w:r>
              <w:t>2025-03-30</w:t>
            </w:r>
          </w:p>
        </w:tc>
        <w:tc>
          <w:tcPr>
            <w:tcW w:type="dxa" w:w="2160"/>
          </w:tcPr>
          <w:p>
            <w:r>
              <w:t>Ulaşım</w:t>
            </w:r>
          </w:p>
        </w:tc>
        <w:tc>
          <w:tcPr>
            <w:tcW w:type="dxa" w:w="2160"/>
          </w:tcPr>
          <w:p>
            <w:r>
              <w:t>Benzin</w:t>
            </w:r>
          </w:p>
        </w:tc>
        <w:tc>
          <w:tcPr>
            <w:tcW w:type="dxa" w:w="2160"/>
          </w:tcPr>
          <w:p>
            <w:r>
              <w:t>690</w:t>
            </w:r>
          </w:p>
        </w:tc>
      </w:tr>
    </w:tbl>
    <w:p>
      <w:pPr>
        <w:pStyle w:val="Heading1"/>
      </w:pPr>
      <w:r>
        <w:t>Nisan 2025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Tarih</w:t>
            </w:r>
          </w:p>
        </w:tc>
        <w:tc>
          <w:tcPr>
            <w:tcW w:type="dxa" w:w="2160"/>
          </w:tcPr>
          <w:p>
            <w:r>
              <w:t>Kategori</w:t>
            </w:r>
          </w:p>
        </w:tc>
        <w:tc>
          <w:tcPr>
            <w:tcW w:type="dxa" w:w="2160"/>
          </w:tcPr>
          <w:p>
            <w:r>
              <w:t>Açıklama</w:t>
            </w:r>
          </w:p>
        </w:tc>
        <w:tc>
          <w:tcPr>
            <w:tcW w:type="dxa" w:w="2160"/>
          </w:tcPr>
          <w:p>
            <w:r>
              <w:t>Tutar (TL)</w:t>
            </w:r>
          </w:p>
        </w:tc>
      </w:tr>
      <w:tr>
        <w:tc>
          <w:tcPr>
            <w:tcW w:type="dxa" w:w="2160"/>
          </w:tcPr>
          <w:p>
            <w:r>
              <w:t>2025-04-01</w:t>
            </w:r>
          </w:p>
        </w:tc>
        <w:tc>
          <w:tcPr>
            <w:tcW w:type="dxa" w:w="2160"/>
          </w:tcPr>
          <w:p>
            <w:r>
              <w:t>Market</w:t>
            </w:r>
          </w:p>
        </w:tc>
        <w:tc>
          <w:tcPr>
            <w:tcW w:type="dxa" w:w="2160"/>
          </w:tcPr>
          <w:p>
            <w:r>
              <w:t>A101 alışverişi</w:t>
            </w:r>
          </w:p>
        </w:tc>
        <w:tc>
          <w:tcPr>
            <w:tcW w:type="dxa" w:w="2160"/>
          </w:tcPr>
          <w:p>
            <w:r>
              <w:t>315</w:t>
            </w:r>
          </w:p>
        </w:tc>
      </w:tr>
      <w:tr>
        <w:tc>
          <w:tcPr>
            <w:tcW w:type="dxa" w:w="2160"/>
          </w:tcPr>
          <w:p>
            <w:r>
              <w:t>2025-04-02</w:t>
            </w:r>
          </w:p>
        </w:tc>
        <w:tc>
          <w:tcPr>
            <w:tcW w:type="dxa" w:w="2160"/>
          </w:tcPr>
          <w:p>
            <w:r>
              <w:t>Abonelik</w:t>
            </w:r>
          </w:p>
        </w:tc>
        <w:tc>
          <w:tcPr>
            <w:tcW w:type="dxa" w:w="2160"/>
          </w:tcPr>
          <w:p>
            <w:r>
              <w:t>Netflix</w:t>
            </w:r>
          </w:p>
        </w:tc>
        <w:tc>
          <w:tcPr>
            <w:tcW w:type="dxa" w:w="2160"/>
          </w:tcPr>
          <w:p>
            <w:r>
              <w:t>99</w:t>
            </w:r>
          </w:p>
        </w:tc>
      </w:tr>
      <w:tr>
        <w:tc>
          <w:tcPr>
            <w:tcW w:type="dxa" w:w="2160"/>
          </w:tcPr>
          <w:p>
            <w:r>
              <w:t>2025-04-04</w:t>
            </w:r>
          </w:p>
        </w:tc>
        <w:tc>
          <w:tcPr>
            <w:tcW w:type="dxa" w:w="2160"/>
          </w:tcPr>
          <w:p>
            <w:r>
              <w:t>Kafe</w:t>
            </w:r>
          </w:p>
        </w:tc>
        <w:tc>
          <w:tcPr>
            <w:tcW w:type="dxa" w:w="2160"/>
          </w:tcPr>
          <w:p>
            <w:r>
              <w:t>Starbucks</w:t>
            </w:r>
          </w:p>
        </w:tc>
        <w:tc>
          <w:tcPr>
            <w:tcW w:type="dxa" w:w="2160"/>
          </w:tcPr>
          <w:p>
            <w:r>
              <w:t>60</w:t>
            </w:r>
          </w:p>
        </w:tc>
      </w:tr>
      <w:tr>
        <w:tc>
          <w:tcPr>
            <w:tcW w:type="dxa" w:w="2160"/>
          </w:tcPr>
          <w:p>
            <w:r>
              <w:t>2025-04-05</w:t>
            </w:r>
          </w:p>
        </w:tc>
        <w:tc>
          <w:tcPr>
            <w:tcW w:type="dxa" w:w="2160"/>
          </w:tcPr>
          <w:p>
            <w:r>
              <w:t>Fatura</w:t>
            </w:r>
          </w:p>
        </w:tc>
        <w:tc>
          <w:tcPr>
            <w:tcW w:type="dxa" w:w="2160"/>
          </w:tcPr>
          <w:p>
            <w:r>
              <w:t>Elektrik</w:t>
            </w:r>
          </w:p>
        </w:tc>
        <w:tc>
          <w:tcPr>
            <w:tcW w:type="dxa" w:w="2160"/>
          </w:tcPr>
          <w:p>
            <w:r>
              <w:t>490</w:t>
            </w:r>
          </w:p>
        </w:tc>
      </w:tr>
      <w:tr>
        <w:tc>
          <w:tcPr>
            <w:tcW w:type="dxa" w:w="2160"/>
          </w:tcPr>
          <w:p>
            <w:r>
              <w:t>2025-04-07</w:t>
            </w:r>
          </w:p>
        </w:tc>
        <w:tc>
          <w:tcPr>
            <w:tcW w:type="dxa" w:w="2160"/>
          </w:tcPr>
          <w:p>
            <w:r>
              <w:t>Seyahat</w:t>
            </w:r>
          </w:p>
        </w:tc>
        <w:tc>
          <w:tcPr>
            <w:tcW w:type="dxa" w:w="2160"/>
          </w:tcPr>
          <w:p>
            <w:r>
              <w:t>Antalya uçak bileti</w:t>
            </w:r>
          </w:p>
        </w:tc>
        <w:tc>
          <w:tcPr>
            <w:tcW w:type="dxa" w:w="2160"/>
          </w:tcPr>
          <w:p>
            <w:r>
              <w:t>890</w:t>
            </w:r>
          </w:p>
        </w:tc>
      </w:tr>
      <w:tr>
        <w:tc>
          <w:tcPr>
            <w:tcW w:type="dxa" w:w="2160"/>
          </w:tcPr>
          <w:p>
            <w:r>
              <w:t>2025-04-09</w:t>
            </w:r>
          </w:p>
        </w:tc>
        <w:tc>
          <w:tcPr>
            <w:tcW w:type="dxa" w:w="2160"/>
          </w:tcPr>
          <w:p>
            <w:r>
              <w:t>Giyim</w:t>
            </w:r>
          </w:p>
        </w:tc>
        <w:tc>
          <w:tcPr>
            <w:tcW w:type="dxa" w:w="2160"/>
          </w:tcPr>
          <w:p>
            <w:r>
              <w:t>Mavi jeans alışverişi</w:t>
            </w:r>
          </w:p>
        </w:tc>
        <w:tc>
          <w:tcPr>
            <w:tcW w:type="dxa" w:w="2160"/>
          </w:tcPr>
          <w:p>
            <w:r>
              <w:t>520</w:t>
            </w:r>
          </w:p>
        </w:tc>
      </w:tr>
      <w:tr>
        <w:tc>
          <w:tcPr>
            <w:tcW w:type="dxa" w:w="2160"/>
          </w:tcPr>
          <w:p>
            <w:r>
              <w:t>2025-04-10</w:t>
            </w:r>
          </w:p>
        </w:tc>
        <w:tc>
          <w:tcPr>
            <w:tcW w:type="dxa" w:w="2160"/>
          </w:tcPr>
          <w:p>
            <w:r>
              <w:t>Fatura</w:t>
            </w:r>
          </w:p>
        </w:tc>
        <w:tc>
          <w:tcPr>
            <w:tcW w:type="dxa" w:w="2160"/>
          </w:tcPr>
          <w:p>
            <w:r>
              <w:t>Su faturası</w:t>
            </w:r>
          </w:p>
        </w:tc>
        <w:tc>
          <w:tcPr>
            <w:tcW w:type="dxa" w:w="2160"/>
          </w:tcPr>
          <w:p>
            <w:r>
              <w:t>130</w:t>
            </w:r>
          </w:p>
        </w:tc>
      </w:tr>
      <w:tr>
        <w:tc>
          <w:tcPr>
            <w:tcW w:type="dxa" w:w="2160"/>
          </w:tcPr>
          <w:p>
            <w:r>
              <w:t>2025-04-11</w:t>
            </w:r>
          </w:p>
        </w:tc>
        <w:tc>
          <w:tcPr>
            <w:tcW w:type="dxa" w:w="2160"/>
          </w:tcPr>
          <w:p>
            <w:r>
              <w:t>Market</w:t>
            </w:r>
          </w:p>
        </w:tc>
        <w:tc>
          <w:tcPr>
            <w:tcW w:type="dxa" w:w="2160"/>
          </w:tcPr>
          <w:p>
            <w:r>
              <w:t>CarrefourSA</w:t>
            </w:r>
          </w:p>
        </w:tc>
        <w:tc>
          <w:tcPr>
            <w:tcW w:type="dxa" w:w="2160"/>
          </w:tcPr>
          <w:p>
            <w:r>
              <w:t>340</w:t>
            </w:r>
          </w:p>
        </w:tc>
      </w:tr>
      <w:tr>
        <w:tc>
          <w:tcPr>
            <w:tcW w:type="dxa" w:w="2160"/>
          </w:tcPr>
          <w:p>
            <w:r>
              <w:t>2025-04-13</w:t>
            </w:r>
          </w:p>
        </w:tc>
        <w:tc>
          <w:tcPr>
            <w:tcW w:type="dxa" w:w="2160"/>
          </w:tcPr>
          <w:p>
            <w:r>
              <w:t>Ev/Hobi</w:t>
            </w:r>
          </w:p>
        </w:tc>
        <w:tc>
          <w:tcPr>
            <w:tcW w:type="dxa" w:w="2160"/>
          </w:tcPr>
          <w:p>
            <w:r>
              <w:t>Bauhaus alışverişi</w:t>
            </w:r>
          </w:p>
        </w:tc>
        <w:tc>
          <w:tcPr>
            <w:tcW w:type="dxa" w:w="2160"/>
          </w:tcPr>
          <w:p>
            <w:r>
              <w:t>250</w:t>
            </w:r>
          </w:p>
        </w:tc>
      </w:tr>
      <w:tr>
        <w:tc>
          <w:tcPr>
            <w:tcW w:type="dxa" w:w="2160"/>
          </w:tcPr>
          <w:p>
            <w:r>
              <w:t>2025-04-14</w:t>
            </w:r>
          </w:p>
        </w:tc>
        <w:tc>
          <w:tcPr>
            <w:tcW w:type="dxa" w:w="2160"/>
          </w:tcPr>
          <w:p>
            <w:r>
              <w:t>Çocuk / Oyuncak</w:t>
            </w:r>
          </w:p>
        </w:tc>
        <w:tc>
          <w:tcPr>
            <w:tcW w:type="dxa" w:w="2160"/>
          </w:tcPr>
          <w:p>
            <w:r>
              <w:t>Trendyol oyuncak araba seti</w:t>
            </w:r>
          </w:p>
        </w:tc>
        <w:tc>
          <w:tcPr>
            <w:tcW w:type="dxa" w:w="2160"/>
          </w:tcPr>
          <w:p>
            <w:r>
              <w:t>220</w:t>
            </w:r>
          </w:p>
        </w:tc>
      </w:tr>
      <w:tr>
        <w:tc>
          <w:tcPr>
            <w:tcW w:type="dxa" w:w="2160"/>
          </w:tcPr>
          <w:p>
            <w:r>
              <w:t>2025-04-15</w:t>
            </w:r>
          </w:p>
        </w:tc>
        <w:tc>
          <w:tcPr>
            <w:tcW w:type="dxa" w:w="2160"/>
          </w:tcPr>
          <w:p>
            <w:r>
              <w:t>Abonelik</w:t>
            </w:r>
          </w:p>
        </w:tc>
        <w:tc>
          <w:tcPr>
            <w:tcW w:type="dxa" w:w="2160"/>
          </w:tcPr>
          <w:p>
            <w:r>
              <w:t>Spotify</w:t>
            </w:r>
          </w:p>
        </w:tc>
        <w:tc>
          <w:tcPr>
            <w:tcW w:type="dxa" w:w="2160"/>
          </w:tcPr>
          <w:p>
            <w:r>
              <w:t>39</w:t>
            </w:r>
          </w:p>
        </w:tc>
      </w:tr>
      <w:tr>
        <w:tc>
          <w:tcPr>
            <w:tcW w:type="dxa" w:w="2160"/>
          </w:tcPr>
          <w:p>
            <w:r>
              <w:t>2025-04-17</w:t>
            </w:r>
          </w:p>
        </w:tc>
        <w:tc>
          <w:tcPr>
            <w:tcW w:type="dxa" w:w="2160"/>
          </w:tcPr>
          <w:p>
            <w:r>
              <w:t>Kafe</w:t>
            </w:r>
          </w:p>
        </w:tc>
        <w:tc>
          <w:tcPr>
            <w:tcW w:type="dxa" w:w="2160"/>
          </w:tcPr>
          <w:p>
            <w:r>
              <w:t>Kahve Dünyası</w:t>
            </w:r>
          </w:p>
        </w:tc>
        <w:tc>
          <w:tcPr>
            <w:tcW w:type="dxa" w:w="2160"/>
          </w:tcPr>
          <w:p>
            <w:r>
              <w:t>85</w:t>
            </w:r>
          </w:p>
        </w:tc>
      </w:tr>
      <w:tr>
        <w:tc>
          <w:tcPr>
            <w:tcW w:type="dxa" w:w="2160"/>
          </w:tcPr>
          <w:p>
            <w:r>
              <w:t>2025-04-19</w:t>
            </w:r>
          </w:p>
        </w:tc>
        <w:tc>
          <w:tcPr>
            <w:tcW w:type="dxa" w:w="2160"/>
          </w:tcPr>
          <w:p>
            <w:r>
              <w:t>Fatura</w:t>
            </w:r>
          </w:p>
        </w:tc>
        <w:tc>
          <w:tcPr>
            <w:tcW w:type="dxa" w:w="2160"/>
          </w:tcPr>
          <w:p>
            <w:r>
              <w:t>İnternet</w:t>
            </w:r>
          </w:p>
        </w:tc>
        <w:tc>
          <w:tcPr>
            <w:tcW w:type="dxa" w:w="2160"/>
          </w:tcPr>
          <w:p>
            <w:r>
              <w:t>150</w:t>
            </w:r>
          </w:p>
        </w:tc>
      </w:tr>
      <w:tr>
        <w:tc>
          <w:tcPr>
            <w:tcW w:type="dxa" w:w="2160"/>
          </w:tcPr>
          <w:p>
            <w:r>
              <w:t>2025-04-21</w:t>
            </w:r>
          </w:p>
        </w:tc>
        <w:tc>
          <w:tcPr>
            <w:tcW w:type="dxa" w:w="2160"/>
          </w:tcPr>
          <w:p>
            <w:r>
              <w:t>Ulaşım</w:t>
            </w:r>
          </w:p>
        </w:tc>
        <w:tc>
          <w:tcPr>
            <w:tcW w:type="dxa" w:w="2160"/>
          </w:tcPr>
          <w:p>
            <w:r>
              <w:t>Benzin</w:t>
            </w:r>
          </w:p>
        </w:tc>
        <w:tc>
          <w:tcPr>
            <w:tcW w:type="dxa" w:w="2160"/>
          </w:tcPr>
          <w:p>
            <w:r>
              <w:t>740</w:t>
            </w:r>
          </w:p>
        </w:tc>
      </w:tr>
      <w:tr>
        <w:tc>
          <w:tcPr>
            <w:tcW w:type="dxa" w:w="2160"/>
          </w:tcPr>
          <w:p>
            <w:r>
              <w:t>2025-04-24</w:t>
            </w:r>
          </w:p>
        </w:tc>
        <w:tc>
          <w:tcPr>
            <w:tcW w:type="dxa" w:w="2160"/>
          </w:tcPr>
          <w:p>
            <w:r>
              <w:t>Market</w:t>
            </w:r>
          </w:p>
        </w:tc>
        <w:tc>
          <w:tcPr>
            <w:tcW w:type="dxa" w:w="2160"/>
          </w:tcPr>
          <w:p>
            <w:r>
              <w:t>Migros</w:t>
            </w:r>
          </w:p>
        </w:tc>
        <w:tc>
          <w:tcPr>
            <w:tcW w:type="dxa" w:w="2160"/>
          </w:tcPr>
          <w:p>
            <w:r>
              <w:t>395</w:t>
            </w:r>
          </w:p>
        </w:tc>
      </w:tr>
      <w:tr>
        <w:tc>
          <w:tcPr>
            <w:tcW w:type="dxa" w:w="2160"/>
          </w:tcPr>
          <w:p>
            <w:r>
              <w:t>2025-04-27</w:t>
            </w:r>
          </w:p>
        </w:tc>
        <w:tc>
          <w:tcPr>
            <w:tcW w:type="dxa" w:w="2160"/>
          </w:tcPr>
          <w:p>
            <w:r>
              <w:t>Sağlık</w:t>
            </w:r>
          </w:p>
        </w:tc>
        <w:tc>
          <w:tcPr>
            <w:tcW w:type="dxa" w:w="2160"/>
          </w:tcPr>
          <w:p>
            <w:r>
              <w:t>Eczane</w:t>
            </w:r>
          </w:p>
        </w:tc>
        <w:tc>
          <w:tcPr>
            <w:tcW w:type="dxa" w:w="2160"/>
          </w:tcPr>
          <w:p>
            <w:r>
              <w:t>180</w:t>
            </w:r>
          </w:p>
        </w:tc>
      </w:tr>
      <w:tr>
        <w:tc>
          <w:tcPr>
            <w:tcW w:type="dxa" w:w="2160"/>
          </w:tcPr>
          <w:p>
            <w:r>
              <w:t>2025-04-30</w:t>
            </w:r>
          </w:p>
        </w:tc>
        <w:tc>
          <w:tcPr>
            <w:tcW w:type="dxa" w:w="2160"/>
          </w:tcPr>
          <w:p>
            <w:r>
              <w:t>Kafe</w:t>
            </w:r>
          </w:p>
        </w:tc>
        <w:tc>
          <w:tcPr>
            <w:tcW w:type="dxa" w:w="2160"/>
          </w:tcPr>
          <w:p>
            <w:r>
              <w:t>Mado</w:t>
            </w:r>
          </w:p>
        </w:tc>
        <w:tc>
          <w:tcPr>
            <w:tcW w:type="dxa" w:w="2160"/>
          </w:tcPr>
          <w:p>
            <w:r>
              <w:t>120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